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Cahier des charges métier — Application SaaS de planification de repas familiaux</w:t>
      </w:r>
    </w:p>
    <w:p>
      <w:pPr>
        <w:jc w:val="center"/>
      </w:pPr>
      <w:r>
        <w:rPr>
          <w:i/>
        </w:rPr>
        <w:t>Version : v1.1 (draft)    |    Date : 23/10/2025    |    Portée : FR/BE (FR/EN au lancement, NL V2)</w:t>
      </w:r>
    </w:p>
    <w:p>
      <w:r>
        <w:br/>
      </w:r>
    </w:p>
    <w:p>
      <w:r>
        <w:rPr>
          <w:b/>
        </w:rPr>
        <w:t xml:space="preserve">Positionnement : </w:t>
      </w:r>
      <w:r>
        <w:t>Planification en 5–10 min, suggestions façon ‘box menus’ (HelloFresh‑like) mais sans livraison d’ingrédients; liste de courses consolidée; multi‑contraintes (casher/halal/végé/gluten/lactose/allergies); collaboration familiale (avis, RSVP, invités, envies); intégration des menus scolaires.</w:t>
      </w:r>
    </w:p>
    <w:p>
      <w:r>
        <w:br w:type="page"/>
      </w:r>
    </w:p>
    <w:p>
      <w:pPr>
        <w:pStyle w:val="Heading1"/>
      </w:pPr>
      <w:r>
        <w:t>Sommaire</w:t>
      </w:r>
    </w:p>
    <w:p>
      <w:r>
        <w:t>1. Vision &amp; objectifs</w:t>
      </w:r>
    </w:p>
    <w:p>
      <w:r>
        <w:t>2. Périmètre (In/Out)</w:t>
      </w:r>
    </w:p>
    <w:p>
      <w:r>
        <w:t>3. Personae</w:t>
      </w:r>
    </w:p>
    <w:p>
      <w:r>
        <w:t>4. Parcours utilisateur (end‑to‑end)</w:t>
      </w:r>
    </w:p>
    <w:p>
      <w:r>
        <w:t>5. Fonctionnalités métier</w:t>
      </w:r>
    </w:p>
    <w:p>
      <w:r>
        <w:t>6. Règles métier &amp; conformité alimentaire</w:t>
      </w:r>
    </w:p>
    <w:p>
      <w:r>
        <w:t>7. Collaboration familiale (validation, RSVP, envies)</w:t>
      </w:r>
    </w:p>
    <w:p>
      <w:r>
        <w:t>8. Modèle de données (conceptuel)</w:t>
      </w:r>
    </w:p>
    <w:p>
      <w:r>
        <w:t>9. User stories &amp; critères d’acceptation</w:t>
      </w:r>
    </w:p>
    <w:p>
      <w:r>
        <w:t>10. Exigences non‑fonctionnelles</w:t>
      </w:r>
    </w:p>
    <w:p>
      <w:r>
        <w:t>11. MVP &amp; phasage (V1.5, V2)</w:t>
      </w:r>
    </w:p>
    <w:p>
      <w:r>
        <w:t>12. Roadmap indicative</w:t>
      </w:r>
    </w:p>
    <w:p>
      <w:r>
        <w:t>13. Risques &amp; mesures</w:t>
      </w:r>
    </w:p>
    <w:p>
      <w:r>
        <w:t>14. KPIs &amp; tableau de bord</w:t>
      </w:r>
    </w:p>
    <w:p>
      <w:r>
        <w:t>15. Exemples Gherkin</w:t>
      </w:r>
    </w:p>
    <w:p>
      <w:r>
        <w:t>16. Gouvernance du contenu</w:t>
      </w:r>
    </w:p>
    <w:p>
      <w:r>
        <w:t>17. Tarification (indicative)</w:t>
      </w:r>
    </w:p>
    <w:p>
      <w:r>
        <w:t>18. Glossaire</w:t>
      </w:r>
    </w:p>
    <w:p>
      <w:r>
        <w:t>19. Questions ouvertes &amp; prochaines étapes</w:t>
      </w:r>
    </w:p>
    <w:p>
      <w:r>
        <w:br w:type="page"/>
      </w:r>
    </w:p>
    <w:p>
      <w:pPr>
        <w:pStyle w:val="Heading1"/>
      </w:pPr>
      <w:r>
        <w:t>1) Vision &amp; objectifs</w:t>
      </w:r>
    </w:p>
    <w:p>
      <w:r>
        <w:t>Réduire drastiquement la charge mentale des familles en fournissant chaque semaine un menu proposé automatiquement (basé sur recettes favorites + petite exploration), conforme aux contraintes alimentaires et aux menus scolaires, validé collaborativement, et transformé en liste de courses claire et actionnable.</w:t>
      </w:r>
    </w:p>
    <w:p>
      <w:r>
        <w:t>Objectifs (OKR)</w:t>
      </w:r>
    </w:p>
    <w:p>
      <w:pPr>
        <w:pStyle w:val="ListBullet"/>
      </w:pPr>
      <w:r>
        <w:t>O1 — Rapidité : plan hebdo validé en ≤ 10 min (médiane).</w:t>
      </w:r>
    </w:p>
    <w:p>
      <w:pPr>
        <w:pStyle w:val="ListBullet"/>
      </w:pPr>
      <w:r>
        <w:t>O2 — Familiarité : ≥ 60% des repas issus de favoris historiques.</w:t>
      </w:r>
    </w:p>
    <w:p>
      <w:pPr>
        <w:pStyle w:val="ListBullet"/>
      </w:pPr>
      <w:r>
        <w:t>O3 — Découverte maîtrisée : 1–2 nouveautés/semaine max, acceptées ≥ 50%.</w:t>
      </w:r>
    </w:p>
    <w:p>
      <w:pPr>
        <w:pStyle w:val="ListBullet"/>
      </w:pPr>
      <w:r>
        <w:t>O4 — Conformité : 0 suggestion violant les contraintes (casher/halal/vegan/GF/LF/allergies).</w:t>
      </w:r>
    </w:p>
    <w:p>
      <w:pPr>
        <w:pStyle w:val="ListBullet"/>
      </w:pPr>
      <w:r>
        <w:t>O5 — Adoption familiale : ≥ 60% des membres participent au vote/RSVP ; adhérence ≥ 70%.</w:t>
      </w:r>
    </w:p>
    <w:p>
      <w:pPr>
        <w:pStyle w:val="Heading1"/>
      </w:pPr>
      <w:r>
        <w:t>2) Périmètre (In/Out)</w:t>
      </w:r>
    </w:p>
    <w:p>
      <w:r>
        <w:t>IN (MVP + V1.5)</w:t>
      </w:r>
    </w:p>
    <w:p>
      <w:pPr>
        <w:pStyle w:val="ListBullet"/>
      </w:pPr>
      <w:r>
        <w:t>Profils famille &amp; membres ; profil alimentaire multi‑contraintes (casher, halal, végétarien, végan, sans lactose, sans gluten, allergies).</w:t>
      </w:r>
    </w:p>
    <w:p>
      <w:pPr>
        <w:pStyle w:val="ListBullet"/>
      </w:pPr>
      <w:r>
        <w:t>Catalogue hebdomadaire (12–20 recettes filtrées) + plan auto façon box menus (modulable : swap, lock, drag&amp;drop).</w:t>
      </w:r>
    </w:p>
    <w:p>
      <w:pPr>
        <w:pStyle w:val="ListBullet"/>
      </w:pPr>
      <w:r>
        <w:t>Favoris &amp; “incontournables” (réutilisation rapide, plan express).</w:t>
      </w:r>
    </w:p>
    <w:p>
      <w:pPr>
        <w:pStyle w:val="ListBullet"/>
      </w:pPr>
      <w:r>
        <w:t>Menus scolaires (import OCR basique + correction) et anti‑doublons midi/soir.</w:t>
      </w:r>
    </w:p>
    <w:p>
      <w:pPr>
        <w:pStyle w:val="ListBullet"/>
      </w:pPr>
      <w:r>
        <w:t>Liste de courses consolidée (quantités, regroupement par rayon, substitutions conformes), stocks, mode PWA offline.</w:t>
      </w:r>
    </w:p>
    <w:p>
      <w:pPr>
        <w:pStyle w:val="ListBullet"/>
      </w:pPr>
      <w:r>
        <w:t>Collaboration (V1.5) : partage plan brouillon, votes (👍/👎/❤️), RSVP (présent/absent/maybe), invités, envies, validation avec cutoff et delta courses.</w:t>
      </w:r>
    </w:p>
    <w:p>
      <w:pPr>
        <w:pStyle w:val="ListBullet"/>
      </w:pPr>
      <w:r>
        <w:t>Notifications (prépa, décongélation, rappel avis), silence shabbat.</w:t>
      </w:r>
    </w:p>
    <w:p>
      <w:pPr>
        <w:pStyle w:val="ListBullet"/>
      </w:pPr>
      <w:r>
        <w:t>FR/EN (NL V2), RGPD UE.</w:t>
      </w:r>
    </w:p>
    <w:p>
      <w:r>
        <w:t>OUT (MVP/V1.5)</w:t>
      </w:r>
    </w:p>
    <w:p>
      <w:pPr>
        <w:pStyle w:val="ListBullet"/>
      </w:pPr>
      <w:r>
        <w:t>Livraison d’ingrédients / intégrations supermarchés (V2).</w:t>
      </w:r>
    </w:p>
    <w:p>
      <w:pPr>
        <w:pStyle w:val="ListBullet"/>
      </w:pPr>
      <w:r>
        <w:t>Coaching nutrition avancé, macros détaillées.</w:t>
      </w:r>
    </w:p>
    <w:p>
      <w:pPr>
        <w:pStyle w:val="ListBullet"/>
      </w:pPr>
      <w:r>
        <w:t>Fêtes complexes (Pessa’h) et calendrier hébraïque (V2).</w:t>
      </w:r>
    </w:p>
    <w:p>
      <w:pPr>
        <w:pStyle w:val="ListBullet"/>
      </w:pPr>
      <w:r>
        <w:t>Météo temps réel (V2).</w:t>
      </w:r>
    </w:p>
    <w:p>
      <w:pPr>
        <w:pStyle w:val="Heading1"/>
      </w:pPr>
      <w:r>
        <w:t>3) Personae</w:t>
      </w:r>
    </w:p>
    <w:p>
      <w:r>
        <w:t>Parent organisateur</w:t>
      </w:r>
    </w:p>
    <w:p>
      <w:pPr>
        <w:pStyle w:val="ListBullet"/>
      </w:pPr>
      <w:r>
        <w:t>Plan en 5–10 min, respect des contraintes, réutilisation de plats récurrents.</w:t>
      </w:r>
    </w:p>
    <w:p>
      <w:pPr>
        <w:pStyle w:val="ListBullet"/>
      </w:pPr>
      <w:r>
        <w:t>Douleurs : idées en panne, listes de courses dispersées, menus scolaires non intégrés.</w:t>
      </w:r>
    </w:p>
    <w:p>
      <w:r>
        <w:t>Conjoint</w:t>
      </w:r>
    </w:p>
    <w:p>
      <w:pPr>
        <w:pStyle w:val="ListBullet"/>
      </w:pPr>
      <w:r>
        <w:t>Modifier 1–2 soirs, prendre une liste claire et terminer vite.</w:t>
      </w:r>
    </w:p>
    <w:p>
      <w:pPr>
        <w:pStyle w:val="ListBullet"/>
      </w:pPr>
      <w:r>
        <w:t>Douleurs : manque de visibilité, dernière minute.</w:t>
      </w:r>
    </w:p>
    <w:p>
      <w:r>
        <w:t>Enfants (8–16 ans)</w:t>
      </w:r>
    </w:p>
    <w:p>
      <w:pPr>
        <w:pStyle w:val="ListBullet"/>
      </w:pPr>
      <w:r>
        <w:t>Donner leur avis, voir leurs plats chouchous régulièrement.</w:t>
      </w:r>
    </w:p>
    <w:p>
      <w:pPr>
        <w:pStyle w:val="ListBullet"/>
      </w:pPr>
      <w:r>
        <w:t>Douleurs : peur des recettes ‘pas aimées’, besoin d’être écoutés.</w:t>
      </w:r>
    </w:p>
    <w:p>
      <w:r>
        <w:t>Familles avec règles alimentaires</w:t>
      </w:r>
    </w:p>
    <w:p>
      <w:pPr>
        <w:pStyle w:val="ListBullet"/>
      </w:pPr>
      <w:r>
        <w:t>Filtrage strict &amp; explications (alternatives conformes).</w:t>
      </w:r>
    </w:p>
    <w:p>
      <w:pPr>
        <w:pStyle w:val="Heading1"/>
      </w:pPr>
      <w:r>
        <w:t>4) Parcours utilisateur (end‑to‑end)</w:t>
      </w:r>
    </w:p>
    <w:p>
      <w:pPr>
        <w:pStyle w:val="Heading2"/>
      </w:pPr>
      <w:r>
        <w:t>4.1 Onboarding (5–7 min)</w:t>
      </w:r>
    </w:p>
    <w:p>
      <w:pPr>
        <w:pStyle w:val="ListNumber"/>
      </w:pPr>
      <w:r>
        <w:t>Création famille (langue, unités).</w:t>
      </w:r>
    </w:p>
    <w:p>
      <w:pPr>
        <w:pStyle w:val="ListNumber"/>
      </w:pPr>
      <w:r>
        <w:t>Profil alimentaire multi‑contraintes (coches + paramètres spécifiques casher/halal).</w:t>
      </w:r>
    </w:p>
    <w:p>
      <w:pPr>
        <w:pStyle w:val="ListNumber"/>
      </w:pPr>
      <w:r>
        <w:t>Membres (âges, appétit, aversions/allergies).</w:t>
      </w:r>
    </w:p>
    <w:p>
      <w:pPr>
        <w:pStyle w:val="ListNumber"/>
      </w:pPr>
      <w:r>
        <w:t>Menus scolaires (import PDF/photo ou saisie rapide).</w:t>
      </w:r>
    </w:p>
    <w:p>
      <w:pPr>
        <w:pStyle w:val="ListNumber"/>
      </w:pPr>
      <w:r>
        <w:t>Recettes de départ : sélectionner 10–20 “incontournables” + 5–10 plats express.</w:t>
      </w:r>
    </w:p>
    <w:p>
      <w:pPr>
        <w:pStyle w:val="ListNumber"/>
      </w:pPr>
      <w:r>
        <w:t>Objectifs : temps moyen, budget, jours spéciaux (shabbat, sport).</w:t>
      </w:r>
    </w:p>
    <w:p>
      <w:pPr>
        <w:pStyle w:val="ListNumber"/>
      </w:pPr>
      <w:r>
        <w:t>Première semaine : proposition → validation en ≤ 10 min.</w:t>
      </w:r>
    </w:p>
    <w:p>
      <w:pPr>
        <w:pStyle w:val="Heading2"/>
      </w:pPr>
      <w:r>
        <w:t>4.2 Semaine type (façon “box menus”)</w:t>
      </w:r>
    </w:p>
    <w:p>
      <w:pPr>
        <w:pStyle w:val="ListNumber"/>
      </w:pPr>
      <w:r>
        <w:t>Catalogue hebdo (12–20 recettes), filtré par profils &amp; saison.</w:t>
      </w:r>
    </w:p>
    <w:p>
      <w:pPr>
        <w:pStyle w:val="ListNumber"/>
      </w:pPr>
      <w:r>
        <w:t>Plan par défaut : 60–80% favoris + 1–2 nouveautés, anti‑doublons avec école.</w:t>
      </w:r>
    </w:p>
    <w:p>
      <w:pPr>
        <w:pStyle w:val="ListNumber"/>
      </w:pPr>
      <w:r>
        <w:t>Modifications : swap (carrousel d’alternatives), lock, drag&amp;drop, ‘restes/sortie/livraison’.</w:t>
      </w:r>
    </w:p>
    <w:p>
      <w:pPr>
        <w:pStyle w:val="ListNumber"/>
      </w:pPr>
      <w:r>
        <w:t>Validation → génération liste de courses ; mode PWA pour faire les courses.</w:t>
      </w:r>
    </w:p>
    <w:p>
      <w:pPr>
        <w:pStyle w:val="ListNumber"/>
      </w:pPr>
      <w:r>
        <w:t>Après repas : feedback rapide (👍/👎, ‘trop long’, ‘enfants ont aimé’) → apprentissage.</w:t>
      </w:r>
    </w:p>
    <w:p>
      <w:pPr>
        <w:pStyle w:val="Heading2"/>
      </w:pPr>
      <w:r>
        <w:t>4.3 Collaboration (V1.5)</w:t>
      </w:r>
    </w:p>
    <w:p>
      <w:pPr>
        <w:pStyle w:val="ListNumber"/>
      </w:pPr>
      <w:r>
        <w:t>Partager le plan (brouillon) → membres donnent RSVP, invités, votes, envies.</w:t>
      </w:r>
    </w:p>
    <w:p>
      <w:pPr>
        <w:pStyle w:val="ListNumber"/>
      </w:pPr>
      <w:r>
        <w:t>Synthèse parent : recalcul portions, alertes, alternatives, cutoff et delta si tardif.</w:t>
      </w:r>
    </w:p>
    <w:p>
      <w:pPr>
        <w:pStyle w:val="ListNumber"/>
      </w:pPr>
      <w:r>
        <w:t>Valider la semaine → liste finale + assignations (qui cuisine/achète, optionnel).</w:t>
      </w:r>
    </w:p>
    <w:p>
      <w:pPr>
        <w:pStyle w:val="Heading1"/>
      </w:pPr>
      <w:r>
        <w:t>5) Fonctionnalités métier (détaillées)</w:t>
      </w:r>
    </w:p>
    <w:p>
      <w:pPr>
        <w:pStyle w:val="ListBullet"/>
      </w:pPr>
      <w:r>
        <w:t>Gestion famille &amp; membres (rôles : admin/parent, membre, enfant).</w:t>
      </w:r>
    </w:p>
    <w:p>
      <w:pPr>
        <w:pStyle w:val="ListBullet"/>
      </w:pPr>
      <w:r>
        <w:t>Profil alimentaire multi‑contraintes : casher/halal/végé/végan/GF/LF/allergies ; options spécifiques casher (viande/lait/parvé, délais viande→lait, shabbat).</w:t>
      </w:r>
    </w:p>
    <w:p>
      <w:pPr>
        <w:pStyle w:val="ListBullet"/>
      </w:pPr>
      <w:r>
        <w:t>Recettes : base interne (tags contraintes, temps, difficulté, popularité enfants), recettes personnelles (import simple).</w:t>
      </w:r>
    </w:p>
    <w:p>
      <w:pPr>
        <w:pStyle w:val="ListBullet"/>
      </w:pPr>
      <w:r>
        <w:t>Catalogue hebdo : 12–20 recettes pertinentes (saison, historique, temps/budget).</w:t>
      </w:r>
    </w:p>
    <w:p>
      <w:pPr>
        <w:pStyle w:val="ListBullet"/>
      </w:pPr>
      <w:r>
        <w:t>Plan express : rejouer un plan type (favoris + 1 nouveauté max) en &lt; 5 min.</w:t>
      </w:r>
    </w:p>
    <w:p>
      <w:pPr>
        <w:pStyle w:val="ListBullet"/>
      </w:pPr>
      <w:r>
        <w:t>Menus scolaires : OCR basique + correction ; anti‑doublons midi/soir.</w:t>
      </w:r>
    </w:p>
    <w:p>
      <w:pPr>
        <w:pStyle w:val="ListBullet"/>
      </w:pPr>
      <w:r>
        <w:t>Liste de courses : consolidation, unités homogènes, arrondis au conditionnement, alternatives conformes, stocks et restes.</w:t>
      </w:r>
    </w:p>
    <w:p>
      <w:pPr>
        <w:pStyle w:val="ListBullet"/>
      </w:pPr>
      <w:r>
        <w:t>PWA offline : liste de courses utilisable sans réseau, cases à cocher, partage.</w:t>
      </w:r>
    </w:p>
    <w:p>
      <w:pPr>
        <w:pStyle w:val="ListBullet"/>
      </w:pPr>
      <w:r>
        <w:t>Collaboration (V1.5) : votes, RSVP, invités (adultes/enfants), envies, commentaires courts, validation, cutoff &amp; delta.</w:t>
      </w:r>
    </w:p>
    <w:p>
      <w:pPr>
        <w:pStyle w:val="ListBullet"/>
      </w:pPr>
      <w:r>
        <w:t>Notifications : rappel avis, prépa/décongélation, validation ; silence shabbat.</w:t>
      </w:r>
    </w:p>
    <w:p>
      <w:pPr>
        <w:pStyle w:val="ListBullet"/>
      </w:pPr>
      <w:r>
        <w:t>Multilingue : FR/EN (MVP), NL (V2).</w:t>
      </w:r>
    </w:p>
    <w:p>
      <w:pPr>
        <w:pStyle w:val="ListBullet"/>
      </w:pPr>
      <w:r>
        <w:t>RGPD : consentement, export/suppression, stockage UE.</w:t>
      </w:r>
    </w:p>
    <w:p>
      <w:pPr>
        <w:pStyle w:val="Heading1"/>
      </w:pPr>
      <w:r>
        <w:t>6) Règles métier &amp; conformité alimentaire</w:t>
      </w:r>
    </w:p>
    <w:p>
      <w:pPr>
        <w:pStyle w:val="Heading2"/>
      </w:pPr>
      <w:r>
        <w:t>6.1 Contraintes (généralisées)</w:t>
      </w:r>
    </w:p>
    <w:p>
      <w:pPr>
        <w:pStyle w:val="ListBullet"/>
      </w:pPr>
      <w:r>
        <w:t>Casher : Tags Viande / Lait / Parvé ; jamais viande+lait dans un même repas ; délais viande→lait paramétrables ; verrous/quantités shabbat.</w:t>
      </w:r>
    </w:p>
    <w:p>
      <w:pPr>
        <w:pStyle w:val="ListBullet"/>
      </w:pPr>
      <w:r>
        <w:t>Halal : pas de porc, pas d’alcool (ingrédient/recette), viandes halal‑friendly (validation d’achat par l’utilisateur).</w:t>
      </w:r>
    </w:p>
    <w:p>
      <w:pPr>
        <w:pStyle w:val="ListBullet"/>
      </w:pPr>
      <w:r>
        <w:t>Végétarien/Végan : exclusions appropriées.</w:t>
      </w:r>
    </w:p>
    <w:p>
      <w:pPr>
        <w:pStyle w:val="ListBullet"/>
      </w:pPr>
      <w:r>
        <w:t>Sans lactose / Sans gluten : exclusions, alertes sur ingrédients à risque, disclaimer contamination croisée.</w:t>
      </w:r>
    </w:p>
    <w:p>
      <w:pPr>
        <w:pStyle w:val="ListBullet"/>
      </w:pPr>
      <w:r>
        <w:t>Allergies : exclusion stricte + alerte si incertitude (recettes importées par l’utilisateur).</w:t>
      </w:r>
    </w:p>
    <w:p>
      <w:pPr>
        <w:pStyle w:val="ListBullet"/>
      </w:pPr>
      <w:r>
        <w:t>Disclaimer santé : l’app n’est pas un dispositif médical ; vérifier les étiquettes.</w:t>
      </w:r>
    </w:p>
    <w:p>
      <w:pPr>
        <w:pStyle w:val="Heading2"/>
      </w:pPr>
      <w:r>
        <w:t>6.2 Habitudes &amp; diversité</w:t>
      </w:r>
    </w:p>
    <w:p>
      <w:pPr>
        <w:pStyle w:val="ListBullet"/>
      </w:pPr>
      <w:r>
        <w:t>Favoris ≥ 60%/semaine.</w:t>
      </w:r>
    </w:p>
    <w:p>
      <w:pPr>
        <w:pStyle w:val="ListBullet"/>
      </w:pPr>
      <w:r>
        <w:t>Exploration ≤ 1–2 recettes/semaine (paramétrable).</w:t>
      </w:r>
    </w:p>
    <w:p>
      <w:pPr>
        <w:pStyle w:val="ListBullet"/>
      </w:pPr>
      <w:r>
        <w:t>Anti‑redondance par catégorie (pâtes/volaille…) : seuil paramétrable.</w:t>
      </w:r>
    </w:p>
    <w:p>
      <w:pPr>
        <w:pStyle w:val="ListBullet"/>
      </w:pPr>
      <w:r>
        <w:t>Diversité protéique minimale (volaille/poisson/légumineuses/œufs) selon profil.</w:t>
      </w:r>
    </w:p>
    <w:p>
      <w:pPr>
        <w:pStyle w:val="Heading2"/>
      </w:pPr>
      <w:r>
        <w:t>6.3 Menus scolaires</w:t>
      </w:r>
    </w:p>
    <w:p>
      <w:pPr>
        <w:pStyle w:val="ListBullet"/>
      </w:pPr>
      <w:r>
        <w:t>Les déjeuners bloquent le créneau ; éviter doublons le soir.</w:t>
      </w:r>
    </w:p>
    <w:p>
      <w:pPr>
        <w:pStyle w:val="ListBullet"/>
      </w:pPr>
      <w:r>
        <w:t>OCR → correction manuelle requise en cas de doute.</w:t>
      </w:r>
    </w:p>
    <w:p>
      <w:pPr>
        <w:pStyle w:val="Heading2"/>
      </w:pPr>
      <w:r>
        <w:t>6.4 Liste de courses</w:t>
      </w:r>
    </w:p>
    <w:p>
      <w:pPr>
        <w:pStyle w:val="ListBullet"/>
      </w:pPr>
      <w:r>
        <w:t>Somme des ingrédients (ajustée portion/stock/restes).</w:t>
      </w:r>
    </w:p>
    <w:p>
      <w:pPr>
        <w:pStyle w:val="ListBullet"/>
      </w:pPr>
      <w:r>
        <w:t>Regroupement par rayon ; normalisation des unités ; arrondi au conditionnement.</w:t>
      </w:r>
    </w:p>
    <w:p>
      <w:pPr>
        <w:pStyle w:val="ListBullet"/>
      </w:pPr>
      <w:r>
        <w:t>Substitutions conformes (ex. crème soja LF, pâtes GF, alternatives halal/casher).</w:t>
      </w:r>
    </w:p>
    <w:p>
      <w:pPr>
        <w:pStyle w:val="Heading1"/>
      </w:pPr>
      <w:r>
        <w:t>7) Collaboration familiale (validation, RSVP, envies)</w:t>
      </w:r>
    </w:p>
    <w:p>
      <w:pPr>
        <w:pStyle w:val="Heading2"/>
      </w:pPr>
      <w:r>
        <w:t>7.1 Principes &amp; rôles</w:t>
      </w:r>
    </w:p>
    <w:p>
      <w:pPr>
        <w:pStyle w:val="ListBullet"/>
      </w:pPr>
      <w:r>
        <w:t>Brouillon partagé → retours asynchrones et légers.</w:t>
      </w:r>
    </w:p>
    <w:p>
      <w:pPr>
        <w:pStyle w:val="ListBullet"/>
      </w:pPr>
      <w:r>
        <w:t>Rôles : Parent (admin) : créer/éditer/valider, cutoff/delta, modération ; Membre : RSVP, invités, votes, envies, commentaires courts ; Enfant : votes/emoji, envies (options parent).</w:t>
      </w:r>
    </w:p>
    <w:p>
      <w:pPr>
        <w:pStyle w:val="Heading2"/>
      </w:pPr>
      <w:r>
        <w:t>7.2 RSVP, invités &amp; recalcul portions</w:t>
      </w:r>
    </w:p>
    <w:p>
      <w:pPr>
        <w:pStyle w:val="ListBullet"/>
      </w:pPr>
      <w:r>
        <w:t>Portions = N membres − absents + invités (adulte = 1 ; enfant = 0,7 par défaut).</w:t>
      </w:r>
    </w:p>
    <w:p>
      <w:pPr>
        <w:pStyle w:val="ListBullet"/>
      </w:pPr>
      <w:r>
        <w:t>Recalcul impacte liste de courses (avant/after cutoff → delta si nécessaire).</w:t>
      </w:r>
    </w:p>
    <w:p>
      <w:pPr>
        <w:pStyle w:val="Heading2"/>
      </w:pPr>
      <w:r>
        <w:t>7.3 Envies &amp; alternatives</w:t>
      </w:r>
    </w:p>
    <w:p>
      <w:pPr>
        <w:pStyle w:val="ListBullet"/>
      </w:pPr>
      <w:r>
        <w:t>Envies (ex. ‘Sushis’, ‘Burger maison’) → suggestions conformes ou explication + substitution.</w:t>
      </w:r>
    </w:p>
    <w:p>
      <w:pPr>
        <w:pStyle w:val="Heading2"/>
      </w:pPr>
      <w:r>
        <w:t>7.4 Cutoff &amp; mode delta</w:t>
      </w:r>
    </w:p>
    <w:p>
      <w:pPr>
        <w:pStyle w:val="ListBullet"/>
      </w:pPr>
      <w:r>
        <w:t>Cutoff configurable (ex. mar. 20h).</w:t>
      </w:r>
    </w:p>
    <w:p>
      <w:pPr>
        <w:pStyle w:val="ListBullet"/>
      </w:pPr>
      <w:r>
        <w:t>Post‑cutoff : Block ou Delta‑only (compléments minimes).</w:t>
      </w:r>
    </w:p>
    <w:p>
      <w:pPr>
        <w:pStyle w:val="Heading2"/>
      </w:pPr>
      <w:r>
        <w:t>7.5 Notifications</w:t>
      </w:r>
    </w:p>
    <w:p>
      <w:pPr>
        <w:pStyle w:val="ListBullet"/>
      </w:pPr>
      <w:r>
        <w:t>‘Donnez votre avis avant mar. 20h’, ‘Menu validé — liste prête’, ‘Delta courses suite à ajout d’invité’.</w:t>
      </w:r>
    </w:p>
    <w:p>
      <w:pPr>
        <w:pStyle w:val="ListBullet"/>
      </w:pPr>
      <w:r>
        <w:t>Silence shabbat activable.</w:t>
      </w:r>
    </w:p>
    <w:p>
      <w:pPr>
        <w:pStyle w:val="Heading1"/>
      </w:pPr>
      <w:r>
        <w:t>8) Modèle de données (conceptuel)</w:t>
      </w:r>
    </w:p>
    <w:p>
      <w:pPr>
        <w:pStyle w:val="ListBullet"/>
      </w:pPr>
      <w:r>
        <w:t>Family (langue, unités, DietProfile, paramètres casher/halal, délais viande→lait, shabbat).</w:t>
      </w:r>
    </w:p>
    <w:p>
      <w:pPr>
        <w:pStyle w:val="ListBullet"/>
      </w:pPr>
      <w:r>
        <w:t>Member (rôle, âge, allergies, préférences, portion factor).</w:t>
      </w:r>
    </w:p>
    <w:p>
      <w:pPr>
        <w:pStyle w:val="ListBullet"/>
      </w:pPr>
      <w:r>
        <w:t>Recipe (tags contraintes, temps, difficulté, ingrédients [nom, qté, unité, allergènes], étapes, substitutions, popularité).</w:t>
      </w:r>
    </w:p>
    <w:p>
      <w:pPr>
        <w:pStyle w:val="ListBullet"/>
      </w:pPr>
      <w:r>
        <w:t>WeeklyCatalog (weekId, recettes proposées, rationales).</w:t>
      </w:r>
    </w:p>
    <w:p>
      <w:pPr>
        <w:pStyle w:val="ListBullet"/>
      </w:pPr>
      <w:r>
        <w:t>Plan (semaine, statut : brouillon/en_validation/validé/verrouillé).</w:t>
      </w:r>
    </w:p>
    <w:p>
      <w:pPr>
        <w:pStyle w:val="ListBullet"/>
      </w:pPr>
      <w:r>
        <w:t>Meal (jour, type : PDJ/Déj/Dîner/Goûter, recetteId, locked?, convives).</w:t>
      </w:r>
    </w:p>
    <w:p>
      <w:pPr>
        <w:pStyle w:val="ListBullet"/>
      </w:pPr>
      <w:r>
        <w:t>SchoolMenu (école, période, items/jour, confidence OCR).</w:t>
      </w:r>
    </w:p>
    <w:p>
      <w:pPr>
        <w:pStyle w:val="ListBullet"/>
      </w:pPr>
      <w:r>
        <w:t>Attendance (par repas &amp; membre : present/maybe/absent).</w:t>
      </w:r>
    </w:p>
    <w:p>
      <w:pPr>
        <w:pStyle w:val="ListBullet"/>
      </w:pPr>
      <w:r>
        <w:t>Guests (adults, children).</w:t>
      </w:r>
    </w:p>
    <w:p>
      <w:pPr>
        <w:pStyle w:val="ListBullet"/>
      </w:pPr>
      <w:r>
        <w:t>Feedback (like/dislike/❤️, commentaires, enfantsAimés).</w:t>
      </w:r>
    </w:p>
    <w:p>
      <w:pPr>
        <w:pStyle w:val="ListBullet"/>
      </w:pPr>
      <w:r>
        <w:t>ShoppingList (items : ingrédient, qté, unité, rayon, alternatives, statut).</w:t>
      </w:r>
    </w:p>
    <w:p>
      <w:pPr>
        <w:pStyle w:val="ListBullet"/>
      </w:pPr>
      <w:r>
        <w:t>Inventory (stock, seuil, date MAJ).</w:t>
      </w:r>
    </w:p>
    <w:p>
      <w:pPr>
        <w:pStyle w:val="ListBullet"/>
      </w:pPr>
      <w:r>
        <w:t>Wishes (envies).</w:t>
      </w:r>
    </w:p>
    <w:p>
      <w:pPr>
        <w:pStyle w:val="ListBullet"/>
      </w:pPr>
      <w:r>
        <w:t>ChangeLog (audit).</w:t>
      </w:r>
    </w:p>
    <w:p>
      <w:pPr>
        <w:pStyle w:val="ListBullet"/>
      </w:pPr>
      <w:r>
        <w:t>CutoffPolicy.</w:t>
      </w:r>
    </w:p>
    <w:p>
      <w:pPr>
        <w:pStyle w:val="Heading1"/>
      </w:pPr>
      <w:r>
        <w:t>9) User stories &amp; critères d’acceptation (sélection MVP/V1.5)</w:t>
      </w:r>
    </w:p>
    <w:p>
      <w:r>
        <w:rPr>
          <w:b/>
        </w:rPr>
        <w:t>9.1 Multi‑contraintes</w:t>
      </w:r>
    </w:p>
    <w:p>
      <w:pPr>
        <w:pStyle w:val="ListBullet"/>
      </w:pPr>
      <w:r>
        <w:t>US‑DIET‑01 : Configurer plusieurs contraintes (casher/halal/GF/LF/allergies…).</w:t>
      </w:r>
    </w:p>
    <w:p>
      <w:pPr>
        <w:pStyle w:val="ListBullet"/>
      </w:pPr>
      <w:r>
        <w:t>AC : 100% des suggestions conformes ; tags visibles sur recettes.</w:t>
      </w:r>
    </w:p>
    <w:p>
      <w:r>
        <w:rPr>
          <w:b/>
        </w:rPr>
        <w:t>9.2 Favoris &amp; plan express</w:t>
      </w:r>
    </w:p>
    <w:p>
      <w:pPr>
        <w:pStyle w:val="ListBullet"/>
      </w:pPr>
      <w:r>
        <w:t>US‑PLAN‑01 : Plan express (favoris + 1 nouveauté max).</w:t>
      </w:r>
    </w:p>
    <w:p>
      <w:pPr>
        <w:pStyle w:val="ListBullet"/>
      </w:pPr>
      <w:r>
        <w:t>AC : Validation médiane &lt; 5 min en test utilisateur.</w:t>
      </w:r>
    </w:p>
    <w:p>
      <w:r>
        <w:rPr>
          <w:b/>
        </w:rPr>
        <w:t>9.3 Catalogue hebdo &amp; swaps</w:t>
      </w:r>
    </w:p>
    <w:p>
      <w:pPr>
        <w:pStyle w:val="ListBullet"/>
      </w:pPr>
      <w:r>
        <w:t>US‑CAT‑01 : Catalogue de 12–20 recettes pertinentes.</w:t>
      </w:r>
    </w:p>
    <w:p>
      <w:pPr>
        <w:pStyle w:val="ListBullet"/>
      </w:pPr>
      <w:r>
        <w:t>AC : diversité visuelle &amp; protéique ; conformité stricte.</w:t>
      </w:r>
    </w:p>
    <w:p>
      <w:pPr>
        <w:pStyle w:val="ListBullet"/>
      </w:pPr>
      <w:r>
        <w:t>US‑SWAP‑01 : Swap avec 5 alternatives compatibles (temps/coût/contraintes).</w:t>
      </w:r>
    </w:p>
    <w:p>
      <w:pPr>
        <w:pStyle w:val="ListBullet"/>
      </w:pPr>
      <w:r>
        <w:t>AC : alternatives expliquées (‘Déjà aimé 3×’, ‘&lt;20 min’).</w:t>
      </w:r>
    </w:p>
    <w:p>
      <w:r>
        <w:rPr>
          <w:b/>
        </w:rPr>
        <w:t>9.4 Menus scolaires</w:t>
      </w:r>
    </w:p>
    <w:p>
      <w:pPr>
        <w:pStyle w:val="ListBullet"/>
      </w:pPr>
      <w:r>
        <w:t>US‑SCHOOL‑01 : Import menu (photo/PDF) + correction.</w:t>
      </w:r>
    </w:p>
    <w:p>
      <w:pPr>
        <w:pStyle w:val="ListBullet"/>
      </w:pPr>
      <w:r>
        <w:t>AC : Anti‑doublons midi/soir ; message si incertitude OCR.</w:t>
      </w:r>
    </w:p>
    <w:p>
      <w:r>
        <w:rPr>
          <w:b/>
        </w:rPr>
        <w:t>9.5 Liste de courses</w:t>
      </w:r>
    </w:p>
    <w:p>
      <w:pPr>
        <w:pStyle w:val="ListBullet"/>
      </w:pPr>
      <w:r>
        <w:t>US‑SHOP‑01 : Générer liste consolidée (rayons, unités, arrondis).</w:t>
      </w:r>
    </w:p>
    <w:p>
      <w:pPr>
        <w:pStyle w:val="ListBullet"/>
      </w:pPr>
      <w:r>
        <w:t>AC : Substitutions conformes proposées.</w:t>
      </w:r>
    </w:p>
    <w:p>
      <w:r>
        <w:rPr>
          <w:b/>
        </w:rPr>
        <w:t>9.6 Collaboration (V1.5)</w:t>
      </w:r>
    </w:p>
    <w:p>
      <w:pPr>
        <w:pStyle w:val="ListBullet"/>
      </w:pPr>
      <w:r>
        <w:t>US‑COL‑01 : Partager brouillon, recueillir votes/RSVP/invités/envies.</w:t>
      </w:r>
    </w:p>
    <w:p>
      <w:pPr>
        <w:pStyle w:val="ListBullet"/>
      </w:pPr>
      <w:r>
        <w:t>AC : Lien sécurisé famille ; synthèse claire pour parent.</w:t>
      </w:r>
    </w:p>
    <w:p>
      <w:pPr>
        <w:pStyle w:val="ListBullet"/>
      </w:pPr>
      <w:r>
        <w:t>US‑COL‑02 : Recalcul portions et validation avec cutoff.</w:t>
      </w:r>
    </w:p>
    <w:p>
      <w:pPr>
        <w:pStyle w:val="ListBullet"/>
      </w:pPr>
      <w:r>
        <w:t>AC : Post‑cutoff → delta courses seulement.</w:t>
      </w:r>
    </w:p>
    <w:p>
      <w:pPr>
        <w:pStyle w:val="Heading1"/>
      </w:pPr>
      <w:r>
        <w:t>10) Exigences non‑fonctionnelles</w:t>
      </w:r>
    </w:p>
    <w:p>
      <w:pPr>
        <w:pStyle w:val="ListBullet"/>
      </w:pPr>
      <w:r>
        <w:t>Performance : génération plan &amp; catalogue &lt; 3 s.</w:t>
      </w:r>
    </w:p>
    <w:p>
      <w:pPr>
        <w:pStyle w:val="ListBullet"/>
      </w:pPr>
      <w:r>
        <w:t>UX : plan validé en ≤ 10 min (observé).</w:t>
      </w:r>
    </w:p>
    <w:p>
      <w:pPr>
        <w:pStyle w:val="ListBullet"/>
      </w:pPr>
      <w:r>
        <w:t>Disponibilité : 99,5% (objectif).</w:t>
      </w:r>
    </w:p>
    <w:p>
      <w:pPr>
        <w:pStyle w:val="ListBullet"/>
      </w:pPr>
      <w:r>
        <w:t>PWA : liste de courses offline.</w:t>
      </w:r>
    </w:p>
    <w:p>
      <w:pPr>
        <w:pStyle w:val="ListBullet"/>
      </w:pPr>
      <w:r>
        <w:t>Accessibilité : WCAG 2.2 AA.</w:t>
      </w:r>
    </w:p>
    <w:p>
      <w:pPr>
        <w:pStyle w:val="ListBullet"/>
      </w:pPr>
      <w:r>
        <w:t>Sécurité &amp; RGPD : stockage UE, consentement enfants, export/suppression, chiffrement en transit.</w:t>
      </w:r>
    </w:p>
    <w:p>
      <w:pPr>
        <w:pStyle w:val="ListBullet"/>
      </w:pPr>
      <w:r>
        <w:t>Aide &amp; support : centre d’aide FR/EN, support ≤ 48 h ouvrées.</w:t>
      </w:r>
    </w:p>
    <w:p>
      <w:pPr>
        <w:pStyle w:val="Heading1"/>
      </w:pPr>
      <w:r>
        <w:t>11) MVP &amp; phasage</w:t>
      </w:r>
    </w:p>
    <w:p>
      <w:r>
        <w:t>MVP (0–3 mois)</w:t>
      </w:r>
    </w:p>
    <w:p>
      <w:pPr>
        <w:pStyle w:val="ListBullet"/>
      </w:pPr>
      <w:r>
        <w:t>Onboarding multi‑contraintes.</w:t>
      </w:r>
    </w:p>
    <w:p>
      <w:pPr>
        <w:pStyle w:val="ListBullet"/>
      </w:pPr>
      <w:r>
        <w:t>Recettes (base + perso), favoris/incontournables.</w:t>
      </w:r>
    </w:p>
    <w:p>
      <w:pPr>
        <w:pStyle w:val="ListBullet"/>
      </w:pPr>
      <w:r>
        <w:t>Plan express + catalogue hebdo + swap.</w:t>
      </w:r>
    </w:p>
    <w:p>
      <w:pPr>
        <w:pStyle w:val="ListBullet"/>
      </w:pPr>
      <w:r>
        <w:t>Menus scolaires (OCR basique + correction) &amp; anti‑doublons.</w:t>
      </w:r>
    </w:p>
    <w:p>
      <w:pPr>
        <w:pStyle w:val="ListBullet"/>
      </w:pPr>
      <w:r>
        <w:t>Liste de courses (rayons, unités, arrondis, substitutions).</w:t>
      </w:r>
    </w:p>
    <w:p>
      <w:pPr>
        <w:pStyle w:val="ListBullet"/>
      </w:pPr>
      <w:r>
        <w:t>PWA liste offline, notifications essentielles, FR/EN, RGPD.</w:t>
      </w:r>
    </w:p>
    <w:p>
      <w:pPr>
        <w:pStyle w:val="ListBullet"/>
      </w:pPr>
      <w:r>
        <w:t>Apprentissage basique (pondération favoris, réduction recettes mal notées).</w:t>
      </w:r>
    </w:p>
    <w:p>
      <w:r>
        <w:t>V1.5 (3–4 mois) — Collaboration essentielle</w:t>
      </w:r>
    </w:p>
    <w:p>
      <w:pPr>
        <w:pStyle w:val="ListBullet"/>
      </w:pPr>
      <w:r>
        <w:t>Partage plan brouillon, votes, RSVP, invités, envies, cutoff &amp; mode delta, validation parent.</w:t>
      </w:r>
    </w:p>
    <w:p>
      <w:r>
        <w:t>V2 (5–6 mois+)</w:t>
      </w:r>
    </w:p>
    <w:p>
      <w:pPr>
        <w:pStyle w:val="ListBullet"/>
      </w:pPr>
      <w:r>
        <w:t>Intégrations marchands (liste → panier), NL, calendrier hébraïque, Pessa’h, météo, gamification légère.</w:t>
      </w:r>
    </w:p>
    <w:p>
      <w:pPr>
        <w:pStyle w:val="Heading1"/>
      </w:pPr>
      <w:r>
        <w:t>12) Roadmap indicative</w:t>
      </w:r>
    </w:p>
    <w:p>
      <w:pPr>
        <w:pStyle w:val="ListBullet"/>
      </w:pPr>
      <w:r>
        <w:t>M0–M1 : Recherche utilisateur (10–20 familles), protos, tests.</w:t>
      </w:r>
    </w:p>
    <w:p>
      <w:pPr>
        <w:pStyle w:val="ListBullet"/>
      </w:pPr>
      <w:r>
        <w:t>M2–M3 : Dév MVP, alpha famille pilote, itérations.</w:t>
      </w:r>
    </w:p>
    <w:p>
      <w:pPr>
        <w:pStyle w:val="ListBullet"/>
      </w:pPr>
      <w:r>
        <w:t>M4 : Beta privée (50–100 familles), robustesse OCR, UX express.</w:t>
      </w:r>
    </w:p>
    <w:p>
      <w:pPr>
        <w:pStyle w:val="ListBullet"/>
      </w:pPr>
      <w:r>
        <w:t>M5–M6 : V1 publique, V1.5 collab, préparation V2 intégrations.</w:t>
      </w:r>
    </w:p>
    <w:p>
      <w:pPr>
        <w:pStyle w:val="Heading1"/>
      </w:pPr>
      <w:r>
        <w:t>13) Risques &amp; mesures</w:t>
      </w:r>
    </w:p>
    <w:p>
      <w:r>
        <w:t>• Risque : OCR menus scolaires inégal</w:t>
        <w:br/>
        <w:t xml:space="preserve">   Impact : Plans erronés</w:t>
        <w:br/>
        <w:t xml:space="preserve">   Mesure : Validation manuelle obligatoire, score confiance, UX correction rapide</w:t>
      </w:r>
    </w:p>
    <w:p>
      <w:r>
        <w:t>• Risque : Multi‑contraintes complexes</w:t>
        <w:br/>
        <w:t xml:space="preserve">   Impact : Frustration</w:t>
        <w:br/>
        <w:t xml:space="preserve">   Mesure : Paramétrage fin, alternatives conformes, explications</w:t>
      </w:r>
    </w:p>
    <w:p>
      <w:r>
        <w:t>• Risque : Adoption conjointe faible</w:t>
        <w:br/>
        <w:t xml:space="preserve">   Impact : Faible participation</w:t>
        <w:br/>
        <w:t xml:space="preserve">   Mesure : Collab légère, rappels doux, cutoff</w:t>
      </w:r>
    </w:p>
    <w:p>
      <w:r>
        <w:t>• Risque : Manque de contenu recettes</w:t>
        <w:br/>
        <w:t xml:space="preserve">   Impact : Valeur perçue</w:t>
        <w:br/>
        <w:t xml:space="preserve">   Mesure : Core pack + import perso facile + partenariats blogs</w:t>
      </w:r>
    </w:p>
    <w:p>
      <w:r>
        <w:t>• Risque : Charge mentale non réduite</w:t>
        <w:br/>
        <w:t xml:space="preserve">   Impact : Churn</w:t>
        <w:br/>
        <w:t xml:space="preserve">   Mesure : Plan express, favoris visibles, seuil d’exploration réglable</w:t>
      </w:r>
    </w:p>
    <w:p>
      <w:r>
        <w:t>• Risque : Données enfants sensibles</w:t>
        <w:br/>
        <w:t xml:space="preserve">   Impact : Confiance</w:t>
        <w:br/>
        <w:t xml:space="preserve">   Mesure : RGPD by design, contrôle parental, journalisation</w:t>
      </w:r>
    </w:p>
    <w:p>
      <w:pPr>
        <w:pStyle w:val="Heading1"/>
      </w:pPr>
      <w:r>
        <w:t>14) KPIs &amp; tableau de bord</w:t>
      </w:r>
    </w:p>
    <w:p>
      <w:pPr>
        <w:pStyle w:val="ListBullet"/>
      </w:pPr>
      <w:r>
        <w:t>Temps de planning (médiane) → ≤ 10 min.</w:t>
      </w:r>
    </w:p>
    <w:p>
      <w:pPr>
        <w:pStyle w:val="ListBullet"/>
      </w:pPr>
      <w:r>
        <w:t>% de favoris par semaine → ≥ 60%.</w:t>
      </w:r>
    </w:p>
    <w:p>
      <w:pPr>
        <w:pStyle w:val="ListBullet"/>
      </w:pPr>
      <w:r>
        <w:t>Taux d’acceptation nouveautés → ≥ 50%.</w:t>
      </w:r>
    </w:p>
    <w:p>
      <w:pPr>
        <w:pStyle w:val="ListBullet"/>
      </w:pPr>
      <w:r>
        <w:t>Nb de swaps après 4 semaines → ≤ 2.</w:t>
      </w:r>
    </w:p>
    <w:p>
      <w:pPr>
        <w:pStyle w:val="ListBullet"/>
      </w:pPr>
      <w:r>
        <w:t>Taux de participation aux avis → ≥ 60%.</w:t>
      </w:r>
    </w:p>
    <w:p>
      <w:pPr>
        <w:pStyle w:val="ListBullet"/>
      </w:pPr>
      <w:r>
        <w:t>Délai de validation après partage → &lt; 24 h.</w:t>
      </w:r>
    </w:p>
    <w:p>
      <w:pPr>
        <w:pStyle w:val="ListBullet"/>
      </w:pPr>
      <w:r>
        <w:t>Conformité → 100%.</w:t>
      </w:r>
    </w:p>
    <w:p>
      <w:pPr>
        <w:pStyle w:val="ListBullet"/>
      </w:pPr>
      <w:r>
        <w:t>Adhérence (repas réalisés/planifiés) → ≥ 70%.</w:t>
      </w:r>
    </w:p>
    <w:p>
      <w:pPr>
        <w:pStyle w:val="Heading1"/>
      </w:pPr>
      <w:r>
        <w:t>15) Exemples Gherkin</w:t>
      </w:r>
    </w:p>
    <w:p>
      <w:r>
        <w:rPr>
          <w:b/>
        </w:rPr>
        <w:t>Respect des règles casher</w:t>
      </w:r>
    </w:p>
    <w:p>
      <w:pPr>
        <w:pStyle w:val="ListBullet"/>
      </w:pPr>
      <w:r>
        <w:t>Scenario: Éviter mélange viande/lait dans un même repas</w:t>
      </w:r>
    </w:p>
    <w:p>
      <w:pPr>
        <w:pStyle w:val="ListBullet"/>
      </w:pPr>
      <w:r>
        <w:t>Given la famille a activé 'Casher'</w:t>
      </w:r>
    </w:p>
    <w:p>
      <w:pPr>
        <w:pStyle w:val="ListBullet"/>
      </w:pPr>
      <w:r>
        <w:t>And un dîner 'Poulet rôti' (Viande)</w:t>
      </w:r>
    </w:p>
    <w:p>
      <w:pPr>
        <w:pStyle w:val="ListBullet"/>
      </w:pPr>
      <w:r>
        <w:t>When j’ajoute 'Gratin dauphinois' (Lait) au même repas</w:t>
      </w:r>
    </w:p>
    <w:p>
      <w:pPr>
        <w:pStyle w:val="ListBullet"/>
      </w:pPr>
      <w:r>
        <w:t>Then l’application refuse l’ajout</w:t>
      </w:r>
    </w:p>
    <w:p>
      <w:pPr>
        <w:pStyle w:val="ListBullet"/>
      </w:pPr>
      <w:r>
        <w:t>And propose 'Pommes rôties (Parvé)' en alternative</w:t>
      </w:r>
    </w:p>
    <w:p>
      <w:r>
        <w:rPr>
          <w:b/>
        </w:rPr>
        <w:t>Multi-contraintes halal + sans lactose</w:t>
      </w:r>
    </w:p>
    <w:p>
      <w:pPr>
        <w:pStyle w:val="ListBullet"/>
      </w:pPr>
      <w:r>
        <w:t>Scenario: Génération conforme</w:t>
      </w:r>
    </w:p>
    <w:p>
      <w:pPr>
        <w:pStyle w:val="ListBullet"/>
      </w:pPr>
      <w:r>
        <w:t>Given le profil alimentaire active 'Halal' et 'Sans lactose'</w:t>
      </w:r>
    </w:p>
    <w:p>
      <w:pPr>
        <w:pStyle w:val="ListBullet"/>
      </w:pPr>
      <w:r>
        <w:t>When je génère la semaine</w:t>
      </w:r>
    </w:p>
    <w:p>
      <w:pPr>
        <w:pStyle w:val="ListBullet"/>
      </w:pPr>
      <w:r>
        <w:t>Then aucune recette ne contient porc ni alcool</w:t>
      </w:r>
    </w:p>
    <w:p>
      <w:pPr>
        <w:pStyle w:val="ListBullet"/>
      </w:pPr>
      <w:r>
        <w:t>And aucune recette ne contient lactose</w:t>
      </w:r>
    </w:p>
    <w:p>
      <w:pPr>
        <w:pStyle w:val="ListBullet"/>
      </w:pPr>
      <w:r>
        <w:t>And les viandes sont taguées 'halal-friendly'</w:t>
      </w:r>
    </w:p>
    <w:p>
      <w:r>
        <w:rPr>
          <w:b/>
        </w:rPr>
        <w:t>Plan express et favoris</w:t>
      </w:r>
    </w:p>
    <w:p>
      <w:pPr>
        <w:pStyle w:val="ListBullet"/>
      </w:pPr>
      <w:r>
        <w:t>Scenario: Valider en moins de 5 minutes</w:t>
      </w:r>
    </w:p>
    <w:p>
      <w:pPr>
        <w:pStyle w:val="ListBullet"/>
      </w:pPr>
      <w:r>
        <w:t>Given 15 recettes favorites marquées</w:t>
      </w:r>
    </w:p>
    <w:p>
      <w:pPr>
        <w:pStyle w:val="ListBullet"/>
      </w:pPr>
      <w:r>
        <w:t>And '1 nouveauté max' activé</w:t>
      </w:r>
    </w:p>
    <w:p>
      <w:pPr>
        <w:pStyle w:val="ListBullet"/>
      </w:pPr>
      <w:r>
        <w:t>When je lance 'Plan express'</w:t>
      </w:r>
    </w:p>
    <w:p>
      <w:pPr>
        <w:pStyle w:val="ListBullet"/>
      </w:pPr>
      <w:r>
        <w:t>Then 6 repas = favoris et 1 = nouveauté</w:t>
      </w:r>
    </w:p>
    <w:p>
      <w:pPr>
        <w:pStyle w:val="ListBullet"/>
      </w:pPr>
      <w:r>
        <w:t>And le temps estimé de validation est &lt; 5 minutes</w:t>
      </w:r>
    </w:p>
    <w:p>
      <w:r>
        <w:rPr>
          <w:b/>
        </w:rPr>
        <w:t>Anti-doublons avec menus scolaires</w:t>
      </w:r>
    </w:p>
    <w:p>
      <w:pPr>
        <w:pStyle w:val="ListBullet"/>
      </w:pPr>
      <w:r>
        <w:t>Scenario: Éviter deux repas pâtes le même jour</w:t>
      </w:r>
    </w:p>
    <w:p>
      <w:pPr>
        <w:pStyle w:val="ListBullet"/>
      </w:pPr>
      <w:r>
        <w:t>Given le menu scolaire du jeudi midi = 'Pâtes bolognaise'</w:t>
      </w:r>
    </w:p>
    <w:p>
      <w:pPr>
        <w:pStyle w:val="ListBullet"/>
      </w:pPr>
      <w:r>
        <w:t>When je génère la semaine</w:t>
      </w:r>
    </w:p>
    <w:p>
      <w:pPr>
        <w:pStyle w:val="ListBullet"/>
      </w:pPr>
      <w:r>
        <w:t>Then le jeudi soir ne contient pas de 'pâtes'</w:t>
      </w:r>
    </w:p>
    <w:p>
      <w:pPr>
        <w:pStyle w:val="ListBullet"/>
      </w:pPr>
      <w:r>
        <w:t>And l’app propose 'Poisson au four' ou 'Curry de pois chiches'</w:t>
      </w:r>
    </w:p>
    <w:p>
      <w:r>
        <w:rPr>
          <w:b/>
        </w:rPr>
        <w:t>Collaboration, RSVP et delta</w:t>
      </w:r>
    </w:p>
    <w:p>
      <w:pPr>
        <w:pStyle w:val="ListBullet"/>
      </w:pPr>
      <w:r>
        <w:t>Scenario: Ajout d’un invité après validation</w:t>
      </w:r>
    </w:p>
    <w:p>
      <w:pPr>
        <w:pStyle w:val="ListBullet"/>
      </w:pPr>
      <w:r>
        <w:t>Given la semaine est validée et les courses sont faites</w:t>
      </w:r>
    </w:p>
    <w:p>
      <w:pPr>
        <w:pStyle w:val="ListBullet"/>
      </w:pPr>
      <w:r>
        <w:t>When un membre ajoute '1 invité enfant' pour mardi soir</w:t>
      </w:r>
    </w:p>
    <w:p>
      <w:pPr>
        <w:pStyle w:val="ListBullet"/>
      </w:pPr>
      <w:r>
        <w:t>Then l’application propose un delta: '+1 baguette, +100 g pâtes'</w:t>
      </w:r>
    </w:p>
    <w:p>
      <w:pPr>
        <w:pStyle w:val="ListBullet"/>
      </w:pPr>
      <w:r>
        <w:t>And aucune autre ligne de la liste n’est modifiée</w:t>
      </w:r>
    </w:p>
    <w:p>
      <w:pPr>
        <w:pStyle w:val="Heading1"/>
      </w:pPr>
      <w:r>
        <w:t>16) Gouvernance du contenu</w:t>
      </w:r>
    </w:p>
    <w:p>
      <w:pPr>
        <w:pStyle w:val="ListBullet"/>
      </w:pPr>
      <w:r>
        <w:t>Qualité : photos propres, étapes claires, temps ±20%.</w:t>
      </w:r>
    </w:p>
    <w:p>
      <w:pPr>
        <w:pStyle w:val="ListBullet"/>
      </w:pPr>
      <w:r>
        <w:t>Modération : recettes perso privées par défaut ; partage public (V2).</w:t>
      </w:r>
    </w:p>
    <w:p>
      <w:pPr>
        <w:pStyle w:val="ListBullet"/>
      </w:pPr>
      <w:r>
        <w:t>Étiquetage : revue manuelle des tags contraintes pour le noyau de recettes.</w:t>
      </w:r>
    </w:p>
    <w:p>
      <w:pPr>
        <w:pStyle w:val="ListBullet"/>
      </w:pPr>
      <w:r>
        <w:t>Sources : contenu original prioritaire ; si import, champ source.</w:t>
      </w:r>
    </w:p>
    <w:p>
      <w:pPr>
        <w:pStyle w:val="Heading1"/>
      </w:pPr>
      <w:r>
        <w:t>17) Tarification (indicative)</w:t>
      </w:r>
    </w:p>
    <w:p>
      <w:pPr>
        <w:pStyle w:val="ListBullet"/>
      </w:pPr>
      <w:r>
        <w:t>Gratuit : 1 famille, planning manuel, favoris, liste simple.</w:t>
      </w:r>
    </w:p>
    <w:p>
      <w:pPr>
        <w:pStyle w:val="ListBullet"/>
      </w:pPr>
      <w:r>
        <w:t>Premium (6–9 €/mois) : plan auto/express, catalogue hebdo, OCR menus, apprentissage, PWA offline, export PDF/Excel, historique illimité, collab (V1.5).</w:t>
      </w:r>
    </w:p>
    <w:p>
      <w:pPr>
        <w:pStyle w:val="ListBullet"/>
      </w:pPr>
      <w:r>
        <w:t>Annuel : −20%.</w:t>
      </w:r>
    </w:p>
    <w:p>
      <w:pPr>
        <w:pStyle w:val="Heading1"/>
      </w:pPr>
      <w:r>
        <w:t>18) Glossaire</w:t>
      </w:r>
    </w:p>
    <w:p>
      <w:pPr>
        <w:pStyle w:val="ListBullet"/>
      </w:pPr>
      <w:r>
        <w:t>Casher : règles alimentaires juives (Viande/Lait/Parvé, délais).</w:t>
      </w:r>
    </w:p>
    <w:p>
      <w:pPr>
        <w:pStyle w:val="ListBullet"/>
      </w:pPr>
      <w:r>
        <w:t>Halal : exclusion porc/alcool, viandes abattues rituellement.</w:t>
      </w:r>
    </w:p>
    <w:p>
      <w:pPr>
        <w:pStyle w:val="ListBullet"/>
      </w:pPr>
      <w:r>
        <w:t>GF/LF : sans gluten / sans lactose.</w:t>
      </w:r>
    </w:p>
    <w:p>
      <w:pPr>
        <w:pStyle w:val="ListBullet"/>
      </w:pPr>
      <w:r>
        <w:t>OCR : reconnaissance de texte (menus scolaires).</w:t>
      </w:r>
    </w:p>
    <w:p>
      <w:pPr>
        <w:pStyle w:val="ListBullet"/>
      </w:pPr>
      <w:r>
        <w:t>PWA : application web progressive (offline).</w:t>
      </w:r>
    </w:p>
    <w:p>
      <w:pPr>
        <w:pStyle w:val="ListBullet"/>
      </w:pPr>
      <w:r>
        <w:t>Cutoff : date/heure limite de modifications impactant la liste.</w:t>
      </w:r>
    </w:p>
    <w:p>
      <w:pPr>
        <w:pStyle w:val="ListBullet"/>
      </w:pPr>
      <w:r>
        <w:t>Delta : ajustements minimaux à la liste après cutoff.</w:t>
      </w:r>
    </w:p>
    <w:p>
      <w:pPr>
        <w:pStyle w:val="Heading1"/>
      </w:pPr>
      <w:r>
        <w:t>19) Questions ouvertes &amp; prochaines étapes</w:t>
      </w:r>
    </w:p>
    <w:p>
      <w:pPr>
        <w:pStyle w:val="ListBullet"/>
      </w:pPr>
      <w:r>
        <w:t>Questions : Cutoff par défaut ? Mode post‑cutoff (block vs delta‑only) ? Poids des votes ? Quota nouveautés ? Découpage par commerçant dès V1 ?</w:t>
      </w:r>
    </w:p>
    <w:p>
      <w:pPr>
        <w:pStyle w:val="ListBullet"/>
      </w:pPr>
      <w:r>
        <w:t>Étapes : Valider ce cahier des charges → Wireframes (Accueil semaine, Plan, Swap, Liste, Collab/Synthèse/Validation) → Backlog priorisé (MVP → V1.5) avec critères d’acceptation &amp; tests → Préparer tests utilisateurs (5–10 familles).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métier — Application SaaS de planification de repas familiaux</dc:title>
  <dc:subject>Planification de repas, liste de courses, multi-contraintes alimentaires, collaboration familiale</dc:subject>
  <dc:creator>M365 Copilot</dc:creator>
  <cp:keywords/>
  <dc:description>generated by python-docx</dc:description>
  <cp:lastModifiedBy/>
  <cp:revision>1</cp:revision>
  <dcterms:created xsi:type="dcterms:W3CDTF">2025-10-23T00:00:00Z</dcterms:created>
  <dcterms:modified xsi:type="dcterms:W3CDTF">2013-12-23T23:15:00Z</dcterms:modified>
  <cp:category/>
</cp:coreProperties>
</file>